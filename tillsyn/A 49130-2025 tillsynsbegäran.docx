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49130-2025 i Ekerö kommun</w:t>
      </w:r>
    </w:p>
    <w:p>
      <w:r>
        <w:t>Detta dokument behandlar höga naturvärden i avverkningsanmälan A 49130-2025 i Ekerö kommun. Denna avverkningsanmälan inkom 2025-10-07 21:30:52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svartfjällig musseron (VU), grantaggsvamp (NT), motaggsvamp (NT), tallticka (NT), fjällig taggsvamp s.str.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9130-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6582098, E 642160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