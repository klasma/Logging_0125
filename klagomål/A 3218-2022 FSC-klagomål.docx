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3218-2022 i Ekerö kommun</w:t>
      </w:r>
    </w:p>
    <w:p>
      <w:r>
        <w:t>Detta dokument behandlar höga naturvärden i avverkningsanmälan A 3218-2022 i Ekerö kommun. Denna avverkningsanmälan inkom 2022-01-21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 lammticka (VU)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218-2022 karta.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6573606, E 660948 i SWEREF 99 TM.</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